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Arpit Maurya</w:t>
      </w:r>
    </w:p>
    <w:p>
      <w:r>
        <w:t>Bangalore, India - 560010</w:t>
        <w:br/>
        <w:t>Phone: +91 9415829278</w:t>
        <w:br/>
        <w:t>Email: arpitbabu802@gmail.com</w:t>
        <w:br/>
        <w:t>LinkedIn: linkedin.com/in/arpitmaurya</w:t>
        <w:br/>
        <w:t>LeetCode: leetcode.com/arpitbabu802</w:t>
      </w:r>
    </w:p>
    <w:p>
      <w:pPr>
        <w:pStyle w:val="Heading1"/>
      </w:pPr>
      <w:r>
        <w:t>Professional Summary</w:t>
      </w:r>
    </w:p>
    <w:p>
      <w:r>
        <w:t>I am a 1st-year undergraduate at Polaris School of Technology (Medhavi Skills University), passionate about web development and software development. Always exploring new technologies to build innovative solutions.</w:t>
      </w:r>
    </w:p>
    <w:p>
      <w:pPr>
        <w:pStyle w:val="Heading1"/>
      </w:pPr>
      <w:r>
        <w:t>Technical Skills</w:t>
      </w:r>
    </w:p>
    <w:p>
      <w:r>
        <w:t>Languages: Java, JavaScript</w:t>
        <w:br/>
        <w:t>Frontend: HTML5, CSS3, DOM Manipulation, React</w:t>
        <w:br/>
        <w:t>Backend: Node.js, Express.js</w:t>
        <w:br/>
        <w:t>Database: SQL</w:t>
        <w:br/>
        <w:t>DevOps Tools: Jenkins, Docker, Git</w:t>
        <w:br/>
        <w:t>Tools &amp; APIs: Postman, VS Code</w:t>
      </w:r>
    </w:p>
    <w:p>
      <w:pPr>
        <w:pStyle w:val="Heading1"/>
      </w:pPr>
      <w:r>
        <w:t>Academic Projects</w:t>
      </w:r>
    </w:p>
    <w:p>
      <w:r>
        <w:t>Phonebook Web App (HTML, CSS, JavaScript, DOM)</w:t>
        <w:br/>
        <w:t>- Built a dynamic phonebook with contact add/delete/search functionality.</w:t>
        <w:br/>
        <w:t>- Used JavaScript DOM for real-time updates and interactions.</w:t>
        <w:br/>
        <w:t>- Implemented a responsive and user-friendly UI.</w:t>
        <w:br/>
        <w:t>- GitHub: https://github.com/arpitbabu802/PhoneBalance-Buddy</w:t>
      </w:r>
    </w:p>
    <w:p>
      <w:r>
        <w:br/>
        <w:t>CodePilot – Your AI Review Co-Pilot</w:t>
        <w:br/>
        <w:t>- AI-powered code review platform that detects bugs, security vulnerabilities, and performance issues.</w:t>
        <w:br/>
        <w:t>- Provides educational, contextual feedback to improve developer understanding.</w:t>
        <w:br/>
        <w:t>- Scoring, and explanation systems.</w:t>
        <w:br/>
        <w:t>- GitHub: https://github.com/arpitbabu802/CodePilot</w:t>
      </w:r>
    </w:p>
    <w:p>
      <w:pPr>
        <w:pStyle w:val="Heading1"/>
      </w:pPr>
      <w:r>
        <w:t>Education</w:t>
      </w:r>
    </w:p>
    <w:p>
      <w:r>
        <w:t>Bachelor’s Degree in Computer Science</w:t>
        <w:br/>
        <w:t>Polaris School of Technology (Medhavi Skills University)</w:t>
        <w:br/>
        <w:t>2024 – 2028</w:t>
        <w:br/>
        <w:br/>
        <w:t>12th Grade – May 2024 – Varanasi</w:t>
        <w:br/>
        <w:t>10th Grade – May 2022 – Varanasi</w:t>
      </w:r>
    </w:p>
    <w:p>
      <w:pPr>
        <w:pStyle w:val="Heading1"/>
      </w:pPr>
      <w:r>
        <w:t>Licenses &amp; Certifications</w:t>
      </w:r>
    </w:p>
    <w:p>
      <w:r>
        <w:t>- Cybersecurity Fundamentals</w:t>
        <w:br/>
        <w:t>- Build a Self Blockchain Network for Supply Chain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